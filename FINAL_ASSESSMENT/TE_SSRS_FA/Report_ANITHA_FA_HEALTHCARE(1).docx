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833"/>
        <w:gridCol w:w="4319"/>
        <w:gridCol w:w="1440"/>
        <w:gridCol w:w="566"/>
        <w:gridCol w:w="280"/>
        <w:gridCol w:w="4152"/>
        <w:gridCol w:w="465"/>
        <w:gridCol w:w="1621"/>
      </w:tblGrid>
      <w:tr>
        <w:trPr>
          <w:trHeight w:val="223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2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59"/>
            </w:tblGrid>
            <w:tr>
              <w:trPr>
                <w:trHeight w:val="282" w:hRule="atLeast"/>
              </w:trPr>
              <w:tc>
                <w:tcPr>
                  <w:tcW w:w="10759" w:type="dxa"/>
                  <w:tcBorders>
                    <w:top w:val="single" w:color="000000" w:sz="15"/>
                    <w:left w:val="single" w:color="000000" w:sz="15"/>
                    <w:bottom w:val="single" w:color="000000" w:sz="15"/>
                    <w:right w:val="single" w:color="000000" w:sz="15"/>
                  </w:tcBorders>
                  <w:shd w:val="clear" w:fill="6495E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Report Name = 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ANITHA_FA_HEALTHCARE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5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2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12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2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319"/>
            </w:tblGrid>
            <w:tr>
              <w:trPr>
                <w:trHeight w:val="282" w:hRule="atLeast"/>
              </w:trPr>
              <w:tc>
                <w:tcPr>
                  <w:tcW w:w="4319" w:type="dxa"/>
                  <w:tcBorders>
                    <w:top w:val="single" w:color="000000" w:sz="15"/>
                    <w:left w:val="single" w:color="000000" w:sz="15"/>
                    <w:bottom w:val="single" w:color="000000" w:sz="15"/>
                    <w:right w:val="single" w:color="000000" w:sz="15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Execution Time = 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10/6/2022 4:46:00 PM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6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999"/>
            </w:tblGrid>
            <w:tr>
              <w:trPr>
                <w:trHeight w:val="282" w:hRule="atLeast"/>
              </w:trPr>
              <w:tc>
                <w:tcPr>
                  <w:tcW w:w="4999" w:type="dxa"/>
                  <w:tcBorders>
                    <w:top w:val="single" w:color="000000" w:sz="15"/>
                    <w:left w:val="single" w:color="000000" w:sz="15"/>
                    <w:bottom w:val="single" w:color="000000" w:sz="15"/>
                    <w:right w:val="single" w:color="000000" w:sz="15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User Name = </w:t>
                  </w: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8"/>
                    </w:rPr>
                    <w:t xml:space="preserve">CORPINDIA\EI13115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5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2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00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2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440"/>
              <w:gridCol w:w="1440"/>
              <w:gridCol w:w="1905"/>
              <w:gridCol w:w="2119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69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CASTE NAME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69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PID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69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CASTE NAME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69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SURGERY</w:t>
                  </w: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69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DISTRICT NAME</w:t>
                  </w: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69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CLAIM AMOUNT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69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HOSP NAME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32CD3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Sum: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14495656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32CD3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Sum: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3242224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32CD3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Sum: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19355644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Others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32CD3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Sum: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32CD3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Sum: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9004296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D7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05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19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shd w:val="clear" w:fill="32CD3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Sum: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1847998</w:t>
                  </w:r>
                </w:p>
              </w:tc>
              <w:tc>
                <w:tcPr>
                  <w:tcW w:w="1440" w:type="dxa"/>
                  <w:tcBorders>
                    <w:top w:val="single" w:color="A52A2A" w:sz="11"/>
                    <w:left w:val="single" w:color="A52A2A" w:sz="11"/>
                    <w:bottom w:val="single" w:color="A52A2A" w:sz="11"/>
                    <w:right w:val="single" w:color="A52A2A" w:sz="11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5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2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20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2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79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195870" cy="1828800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19587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2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29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2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80" w:hRule="atLeast"/>
        </w:trPr>
        <w:tc>
          <w:tcPr>
            <w:tcW w:w="8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1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017517" cy="1828800"/>
                  <wp:docPr id="2" name="img3.png"/>
                  <a:graphic>
                    <a:graphicData uri="http://schemas.openxmlformats.org/drawingml/2006/picture">
                      <pic:pic>
                        <pic:nvPicPr>
                          <pic:cNvPr id="3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017517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2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560" w:h="15839" w:orient="landscape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image" Target="/word/media/img3.png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ANITHA_FA_HEALTHCARE</dc:title>
</cp:coreProperties>
</file>